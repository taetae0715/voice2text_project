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요약</w:t>
      </w:r>
    </w:p>
    <w:p>
      <w:r>
        <w:t xml:space="preserve"> 장이소게 해봐요. 안녕하세요, 태경입니다. 몇 살이에요? 27살이에요. 지금이 뭔가요? 제가 제발 때예요.</w:t>
      </w:r>
    </w:p>
    <w:p>
      <w:pPr>
        <w:pStyle w:val="Heading1"/>
      </w:pPr>
      <w:r>
        <w:t>전체 텍스트</w:t>
      </w:r>
    </w:p>
    <w:p>
      <w:r>
        <w:t xml:space="preserve"> 장이소게 해봐요. 안녕하세요, 태경입니다. 몇 살이에요? 27살이에요. 지금이 뭔가요? 제가 제발 때예요.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